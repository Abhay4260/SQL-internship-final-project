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1B9" w:rsidRDefault="00F521B9" w:rsidP="00F521B9">
      <w:pPr>
        <w:rPr>
          <w:b/>
          <w:bCs/>
          <w:sz w:val="28"/>
          <w:szCs w:val="28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8"/>
          <w:szCs w:val="28"/>
          <w:u w:val="single"/>
          <w:lang w:val="en-IN"/>
        </w:rPr>
        <w:t>📊</w:t>
      </w:r>
      <w:r w:rsidRPr="00F521B9">
        <w:rPr>
          <w:b/>
          <w:bCs/>
          <w:sz w:val="28"/>
          <w:szCs w:val="28"/>
          <w:u w:val="single"/>
          <w:lang w:val="en-IN"/>
        </w:rPr>
        <w:t xml:space="preserve"> Advanced Sales Report with ROLLUP</w:t>
      </w:r>
    </w:p>
    <w:p w:rsidR="00F521B9" w:rsidRPr="00F521B9" w:rsidRDefault="00F521B9" w:rsidP="00F521B9">
      <w:pPr>
        <w:rPr>
          <w:b/>
          <w:bCs/>
          <w:sz w:val="28"/>
          <w:szCs w:val="28"/>
          <w:u w:val="single"/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Final Internship Project by Abhay Kumar | July 2025</w:t>
      </w:r>
      <w:r w:rsidRPr="00F521B9">
        <w:rPr>
          <w:lang w:val="en-IN"/>
        </w:rPr>
        <w:br/>
        <w:t>Department of Computer Science &amp; Engineering, Chandigarh University</w:t>
      </w:r>
      <w:r w:rsidRPr="00F521B9">
        <w:rPr>
          <w:lang w:val="en-IN"/>
        </w:rPr>
        <w:br/>
        <w:t xml:space="preserve">Internship at </w:t>
      </w:r>
      <w:proofErr w:type="spellStart"/>
      <w:r w:rsidRPr="00F521B9">
        <w:rPr>
          <w:lang w:val="en-IN"/>
        </w:rPr>
        <w:t>Celebal</w:t>
      </w:r>
      <w:proofErr w:type="spellEnd"/>
      <w:r w:rsidRPr="00F521B9">
        <w:rPr>
          <w:lang w:val="en-IN"/>
        </w:rPr>
        <w:t xml:space="preserve"> Technologies (June–August 2025)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15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✅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1. Executive Summary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This report presents the design and implementation of an advanced sales reporting system built on Microsoft SQL Server.</w:t>
      </w:r>
      <w:r w:rsidRPr="00F521B9">
        <w:rPr>
          <w:lang w:val="en-IN"/>
        </w:rPr>
        <w:br/>
        <w:t>The project leverages GROUP BY ROLLUP, Common Table Expressions (CTEs), and window functions to produce detailed sales data, category-level subtotals, overall totals, and key analytics (average, minimum, and maximum sales).</w:t>
      </w:r>
      <w:r w:rsidRPr="00F521B9">
        <w:rPr>
          <w:lang w:val="en-IN"/>
        </w:rPr>
        <w:br/>
        <w:t>Dynamic filters by date and category make the report flexible, enabling managers to explore historical data over any period or for specific product lines.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The goal is to reduce manual reporting effort and improve data-driven decision making for the business.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16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📌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2. Project Objectives</w:t>
      </w:r>
    </w:p>
    <w:p w:rsidR="00F521B9" w:rsidRPr="00F521B9" w:rsidRDefault="00F521B9" w:rsidP="00F521B9">
      <w:pPr>
        <w:pStyle w:val="ListParagraph"/>
        <w:numPr>
          <w:ilvl w:val="0"/>
          <w:numId w:val="15"/>
        </w:numPr>
        <w:rPr>
          <w:lang w:val="en-IN"/>
        </w:rPr>
      </w:pPr>
      <w:r w:rsidRPr="00F521B9">
        <w:rPr>
          <w:lang w:val="en-IN"/>
        </w:rPr>
        <w:t>Build a dynamic sales report that includes: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Product-level sales data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Subtotals by product category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Grand total for the entire dataset</w:t>
      </w:r>
    </w:p>
    <w:p w:rsidR="00F521B9" w:rsidRPr="00F521B9" w:rsidRDefault="00F521B9" w:rsidP="00F521B9">
      <w:pPr>
        <w:ind w:left="1440"/>
        <w:rPr>
          <w:lang w:val="en-IN"/>
        </w:rPr>
      </w:pPr>
      <w:r w:rsidRPr="00F521B9">
        <w:rPr>
          <w:lang w:val="en-IN"/>
        </w:rPr>
        <w:t>Add business analytics: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Average sale per category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Minimum and maximum sale amounts per category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Ranking of product categories by total sales</w:t>
      </w:r>
    </w:p>
    <w:p w:rsidR="00F521B9" w:rsidRPr="00F521B9" w:rsidRDefault="00F521B9" w:rsidP="00F521B9">
      <w:pPr>
        <w:pStyle w:val="ListParagraph"/>
        <w:numPr>
          <w:ilvl w:val="0"/>
          <w:numId w:val="15"/>
        </w:numPr>
        <w:rPr>
          <w:lang w:val="en-IN"/>
        </w:rPr>
      </w:pPr>
      <w:r w:rsidRPr="00F521B9">
        <w:rPr>
          <w:lang w:val="en-IN"/>
        </w:rPr>
        <w:t>Use SQL Server tools to ensure the report is: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Easy to maintain and extend</w:t>
      </w:r>
    </w:p>
    <w:p w:rsidR="00F521B9" w:rsidRPr="00F521B9" w:rsidRDefault="00F521B9" w:rsidP="00F521B9">
      <w:pPr>
        <w:ind w:left="1440"/>
        <w:rPr>
          <w:lang w:val="en-IN"/>
        </w:rPr>
      </w:pPr>
      <w:r w:rsidRPr="00F521B9">
        <w:rPr>
          <w:lang w:val="en-IN"/>
        </w:rPr>
        <w:t>Performant for larger datasets</w:t>
      </w:r>
    </w:p>
    <w:p w:rsidR="00F521B9" w:rsidRPr="00F521B9" w:rsidRDefault="00F521B9" w:rsidP="00F521B9">
      <w:pPr>
        <w:pStyle w:val="ListParagraph"/>
        <w:numPr>
          <w:ilvl w:val="0"/>
          <w:numId w:val="15"/>
        </w:numPr>
        <w:rPr>
          <w:lang w:val="en-IN"/>
        </w:rPr>
      </w:pPr>
      <w:r w:rsidRPr="00F521B9">
        <w:rPr>
          <w:lang w:val="en-IN"/>
        </w:rPr>
        <w:lastRenderedPageBreak/>
        <w:t>Enable parameterized filtering so managers can view: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Sales in a specific date range</w:t>
      </w:r>
    </w:p>
    <w:p w:rsidR="00F521B9" w:rsidRPr="00F521B9" w:rsidRDefault="00F521B9" w:rsidP="00F521B9">
      <w:pPr>
        <w:ind w:left="720" w:firstLine="720"/>
        <w:rPr>
          <w:lang w:val="en-IN"/>
        </w:rPr>
      </w:pPr>
      <w:r w:rsidRPr="00F521B9">
        <w:rPr>
          <w:lang w:val="en-IN"/>
        </w:rPr>
        <w:t>Sales for selected product categories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17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⚙️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3. Methodology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7083"/>
      </w:tblGrid>
      <w:tr w:rsidR="00F521B9" w:rsidRPr="00F521B9" w:rsidTr="00F5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Description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Microsoft SQL Server 2019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 xml:space="preserve">Data </w:t>
            </w:r>
            <w:proofErr w:type="spellStart"/>
            <w:r w:rsidRPr="00F521B9">
              <w:rPr>
                <w:lang w:val="en-I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 xml:space="preserve">Created a normalized table Sales with columns: </w:t>
            </w:r>
            <w:proofErr w:type="spellStart"/>
            <w:r w:rsidRPr="00F521B9">
              <w:rPr>
                <w:lang w:val="en-IN"/>
              </w:rPr>
              <w:t>ProductCategory</w:t>
            </w:r>
            <w:proofErr w:type="spellEnd"/>
            <w:r w:rsidRPr="00F521B9">
              <w:rPr>
                <w:lang w:val="en-IN"/>
              </w:rPr>
              <w:t xml:space="preserve">, ProductName, </w:t>
            </w:r>
            <w:proofErr w:type="spellStart"/>
            <w:r w:rsidRPr="00F521B9">
              <w:rPr>
                <w:lang w:val="en-IN"/>
              </w:rPr>
              <w:t>SaleAmount</w:t>
            </w:r>
            <w:proofErr w:type="spellEnd"/>
            <w:r w:rsidRPr="00F521B9">
              <w:rPr>
                <w:lang w:val="en-IN"/>
              </w:rPr>
              <w:t xml:space="preserve">, and </w:t>
            </w:r>
            <w:proofErr w:type="spellStart"/>
            <w:r w:rsidRPr="00F521B9">
              <w:rPr>
                <w:lang w:val="en-IN"/>
              </w:rPr>
              <w:t>SaleDate</w:t>
            </w:r>
            <w:proofErr w:type="spellEnd"/>
            <w:r w:rsidRPr="00F521B9">
              <w:rPr>
                <w:lang w:val="en-IN"/>
              </w:rPr>
              <w:t>.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ETL (Sample Data)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Inserted realistic sample data covering multiple categories and dates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Reporting Logic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Used GROUP BY ROLLUP for hierarchical aggregation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Used window functions (</w:t>
            </w:r>
            <w:proofErr w:type="gramStart"/>
            <w:r w:rsidRPr="00F521B9">
              <w:rPr>
                <w:lang w:val="en-IN"/>
              </w:rPr>
              <w:t>RANK(</w:t>
            </w:r>
            <w:proofErr w:type="gramEnd"/>
            <w:r w:rsidRPr="00F521B9">
              <w:rPr>
                <w:lang w:val="en-IN"/>
              </w:rPr>
              <w:t>)) and aggregation functions (AVG, MIN, MAX)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Added parameters for dynamic date and category filters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Executed sample queries, compared results with manual calculations</w:t>
            </w:r>
          </w:p>
        </w:tc>
      </w:tr>
    </w:tbl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18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🧩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4. Detailed Design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4.1 Table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541"/>
        <w:gridCol w:w="3350"/>
      </w:tblGrid>
      <w:tr w:rsidR="00F521B9" w:rsidRPr="00F521B9" w:rsidTr="00F5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Description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INT (Identity)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Primary key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gramStart"/>
            <w:r w:rsidRPr="00F521B9">
              <w:rPr>
                <w:lang w:val="en-IN"/>
              </w:rPr>
              <w:t>VARCHAR(</w:t>
            </w:r>
            <w:proofErr w:type="gramEnd"/>
            <w:r w:rsidRPr="00F521B9">
              <w:rPr>
                <w:lang w:val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Product category (e.g., Electronics)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gramStart"/>
            <w:r w:rsidRPr="00F521B9">
              <w:rPr>
                <w:lang w:val="en-IN"/>
              </w:rPr>
              <w:t>VARCHAR(</w:t>
            </w:r>
            <w:proofErr w:type="gramEnd"/>
            <w:r w:rsidRPr="00F521B9">
              <w:rPr>
                <w:lang w:val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Product name (e.g., Laptop)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SaleAmount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gramStart"/>
            <w:r w:rsidRPr="00F521B9">
              <w:rPr>
                <w:lang w:val="en-IN"/>
              </w:rPr>
              <w:t>DECIMAL(</w:t>
            </w:r>
            <w:proofErr w:type="gramEnd"/>
            <w:r w:rsidRPr="00F521B9">
              <w:rPr>
                <w:lang w:val="en-IN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Sale value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lastRenderedPageBreak/>
              <w:t>SaleDate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Date of sale</w:t>
            </w:r>
          </w:p>
        </w:tc>
      </w:tr>
    </w:tbl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19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b/>
          <w:bCs/>
          <w:sz w:val="24"/>
          <w:szCs w:val="24"/>
          <w:u w:val="single"/>
          <w:lang w:val="en-IN"/>
        </w:rPr>
        <w:t>4.2 Query Logic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CTE (Common Table Expression): Filters data by date and optional category.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ROLLUP: Produces: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Product-level totals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Category-level subtotals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Grand total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Analytics section: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AVG(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>), MIN(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>), MAX(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>) by category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Ranking: Uses </w:t>
      </w:r>
      <w:proofErr w:type="gramStart"/>
      <w:r w:rsidRPr="00F521B9">
        <w:rPr>
          <w:lang w:val="en-IN"/>
        </w:rPr>
        <w:t>RANK(</w:t>
      </w:r>
      <w:proofErr w:type="gramEnd"/>
      <w:r w:rsidRPr="00F521B9">
        <w:rPr>
          <w:lang w:val="en-IN"/>
        </w:rPr>
        <w:t>) to order categories by total sales.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0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📈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5. Sample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356"/>
        <w:gridCol w:w="1200"/>
        <w:gridCol w:w="1196"/>
      </w:tblGrid>
      <w:tr w:rsidR="00F521B9" w:rsidRPr="00F521B9" w:rsidTr="00F5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SaleAmount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SaleDate</w:t>
            </w:r>
            <w:proofErr w:type="spellEnd"/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1000.00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2025-07-01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800.00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2025-07-02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2025-07-03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Shirt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300.00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2025-07-01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Pants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400.00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2025-07-02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Sofa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1200.00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2025-07-03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Bed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900.00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2025-07-04</w:t>
            </w:r>
          </w:p>
        </w:tc>
      </w:tr>
    </w:tbl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1" style="width:0;height:1.5pt" o:hralign="center" o:hrstd="t" o:hr="t" fillcolor="#a0a0a0" stroked="f"/>
        </w:pict>
      </w:r>
    </w:p>
    <w:p w:rsidR="00F521B9" w:rsidRDefault="00F521B9" w:rsidP="00F521B9">
      <w:pPr>
        <w:rPr>
          <w:rFonts w:ascii="Segoe UI Symbol" w:hAnsi="Segoe UI Symbol" w:cs="Segoe UI Symbol"/>
          <w:lang w:val="en-IN"/>
        </w:rPr>
      </w:pP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Symbol" w:hAnsi="Segoe UI Symbol" w:cs="Segoe UI Symbol"/>
          <w:b/>
          <w:bCs/>
          <w:sz w:val="24"/>
          <w:szCs w:val="24"/>
          <w:u w:val="single"/>
          <w:lang w:val="en-IN"/>
        </w:rPr>
        <w:lastRenderedPageBreak/>
        <w:t>🛠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6. Key SQL Features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4932"/>
      </w:tblGrid>
      <w:tr w:rsidR="00F521B9" w:rsidRPr="00F521B9" w:rsidTr="00F5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Purpose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GROUP BY ROLLUP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Creates subtotal and grand total rows automatically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ISNULL &amp; CASE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Format subtotal and total rows clearly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Keeps query organized and improves readability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Window functions (</w:t>
            </w:r>
            <w:proofErr w:type="gramStart"/>
            <w:r w:rsidRPr="00F521B9">
              <w:rPr>
                <w:lang w:val="en-IN"/>
              </w:rPr>
              <w:t>RANK(</w:t>
            </w:r>
            <w:proofErr w:type="gramEnd"/>
            <w:r w:rsidRPr="00F521B9">
              <w:rPr>
                <w:lang w:val="en-IN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Rank product categories based on total sales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Make report dynamic (date range &amp; category filter)</w:t>
            </w:r>
          </w:p>
        </w:tc>
      </w:tr>
    </w:tbl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2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🔍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7. Results &amp; Output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7.1 Sales Report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356"/>
        <w:gridCol w:w="1042"/>
      </w:tblGrid>
      <w:tr w:rsidR="00F521B9" w:rsidRPr="00F521B9" w:rsidTr="00F5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TotalSales</w:t>
            </w:r>
            <w:proofErr w:type="spellEnd"/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1000.00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800.00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500.00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2300.00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Pants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400.00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Shirt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300.00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700.00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Bed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900.00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Sofa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1200.00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2100.00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5100.00</w:t>
            </w:r>
          </w:p>
        </w:tc>
      </w:tr>
    </w:tbl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3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u w:val="single"/>
          <w:lang w:val="en-IN"/>
        </w:rPr>
      </w:pPr>
      <w:r w:rsidRPr="00F521B9">
        <w:rPr>
          <w:b/>
          <w:bCs/>
          <w:u w:val="single"/>
          <w:lang w:val="en-IN"/>
        </w:rPr>
        <w:lastRenderedPageBreak/>
        <w:t>7.2 Analytics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886"/>
        <w:gridCol w:w="1027"/>
        <w:gridCol w:w="1214"/>
        <w:gridCol w:w="807"/>
        <w:gridCol w:w="852"/>
      </w:tblGrid>
      <w:tr w:rsidR="00F521B9" w:rsidRPr="00F521B9" w:rsidTr="00F5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NumberOfProducts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TotalSales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AverageSale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MinSale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MaxSale</w:t>
            </w:r>
            <w:proofErr w:type="spellEnd"/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2300.00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766.67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1000.00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2100.00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1050.00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900.00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1200.00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700.00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350.00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300.00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400.00</w:t>
            </w:r>
          </w:p>
        </w:tc>
      </w:tr>
    </w:tbl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4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u w:val="single"/>
          <w:lang w:val="en-IN"/>
        </w:rPr>
      </w:pPr>
      <w:r w:rsidRPr="00F521B9">
        <w:rPr>
          <w:b/>
          <w:bCs/>
          <w:u w:val="single"/>
          <w:lang w:val="en-IN"/>
        </w:rPr>
        <w:t>7.3 Ranking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027"/>
        <w:gridCol w:w="1398"/>
      </w:tblGrid>
      <w:tr w:rsidR="00F521B9" w:rsidRPr="00F521B9" w:rsidTr="00F52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TotalSales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proofErr w:type="spellStart"/>
            <w:r w:rsidRPr="00F521B9">
              <w:rPr>
                <w:lang w:val="en-IN"/>
              </w:rPr>
              <w:t>CategoryRank</w:t>
            </w:r>
            <w:proofErr w:type="spellEnd"/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2300.00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1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2100.00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2</w:t>
            </w:r>
          </w:p>
        </w:tc>
      </w:tr>
      <w:tr w:rsidR="00F521B9" w:rsidRPr="00F521B9" w:rsidTr="00F52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700.00</w:t>
            </w:r>
          </w:p>
        </w:tc>
        <w:tc>
          <w:tcPr>
            <w:tcW w:w="0" w:type="auto"/>
            <w:vAlign w:val="center"/>
            <w:hideMark/>
          </w:tcPr>
          <w:p w:rsidR="00F521B9" w:rsidRPr="00F521B9" w:rsidRDefault="00F521B9" w:rsidP="00F521B9">
            <w:pPr>
              <w:rPr>
                <w:lang w:val="en-IN"/>
              </w:rPr>
            </w:pPr>
            <w:r w:rsidRPr="00F521B9">
              <w:rPr>
                <w:lang w:val="en-IN"/>
              </w:rPr>
              <w:t>3</w:t>
            </w:r>
          </w:p>
        </w:tc>
      </w:tr>
    </w:tbl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6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✅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</w:t>
      </w:r>
      <w:r>
        <w:rPr>
          <w:b/>
          <w:bCs/>
          <w:sz w:val="24"/>
          <w:szCs w:val="24"/>
          <w:u w:val="single"/>
          <w:lang w:val="en-IN"/>
        </w:rPr>
        <w:t>8</w:t>
      </w:r>
      <w:r w:rsidRPr="00F521B9">
        <w:rPr>
          <w:b/>
          <w:bCs/>
          <w:sz w:val="24"/>
          <w:szCs w:val="24"/>
          <w:u w:val="single"/>
          <w:lang w:val="en-IN"/>
        </w:rPr>
        <w:t>. Business Impact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Time savings: Automatic subtotals reduce manual Excel work.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Accuracy: Centralized database ensures consistent results.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Insights: Managers can see best/worst-performing categories and trends.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Flexibility: Filters let users </w:t>
      </w:r>
      <w:proofErr w:type="spellStart"/>
      <w:r w:rsidRPr="00F521B9">
        <w:rPr>
          <w:lang w:val="en-IN"/>
        </w:rPr>
        <w:t>analyze</w:t>
      </w:r>
      <w:proofErr w:type="spellEnd"/>
      <w:r w:rsidRPr="00F521B9">
        <w:rPr>
          <w:lang w:val="en-IN"/>
        </w:rPr>
        <w:t xml:space="preserve"> specific months or product groups.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7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t>🧭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</w:t>
      </w:r>
      <w:r w:rsidRPr="00F521B9">
        <w:rPr>
          <w:b/>
          <w:bCs/>
          <w:sz w:val="24"/>
          <w:szCs w:val="24"/>
          <w:u w:val="single"/>
          <w:lang w:val="en-IN"/>
        </w:rPr>
        <w:t>9</w:t>
      </w:r>
      <w:r w:rsidRPr="00F521B9">
        <w:rPr>
          <w:b/>
          <w:bCs/>
          <w:sz w:val="24"/>
          <w:szCs w:val="24"/>
          <w:u w:val="single"/>
          <w:lang w:val="en-IN"/>
        </w:rPr>
        <w:t>. Future Enhancements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Add month-over-month and year-over-year growth calculations.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Build a web dashboard (using Power BI / React) for interactive reports.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Extend to multi-currency and region-wise sales.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Automate daily/weekly email reports to stakeholders.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8" style="width:0;height:1.5pt" o:hralign="center" o:hrstd="t" o:hr="t" fillcolor="#a0a0a0" stroked="f"/>
        </w:pic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rFonts w:ascii="Segoe UI Emoji" w:hAnsi="Segoe UI Emoji" w:cs="Segoe UI Emoji"/>
          <w:lang w:val="en-IN"/>
        </w:rPr>
        <w:t>👨</w:t>
      </w:r>
      <w:r w:rsidRPr="00F521B9">
        <w:rPr>
          <w:lang w:val="en-IN"/>
        </w:rPr>
        <w:t>‍</w:t>
      </w:r>
      <w:r w:rsidRPr="00F521B9">
        <w:rPr>
          <w:rFonts w:ascii="Segoe UI Emoji" w:hAnsi="Segoe UI Emoji" w:cs="Segoe UI Emoji"/>
          <w:lang w:val="en-IN"/>
        </w:rPr>
        <w:t>💻</w:t>
      </w:r>
      <w:r w:rsidRPr="00F521B9">
        <w:rPr>
          <w:lang w:val="en-IN"/>
        </w:rPr>
        <w:t xml:space="preserve"> Appendix: Key SQL Script Highlights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lastRenderedPageBreak/>
        <w:t>-- ===========================================================================================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Project: Advanced Sales Report with ROLLUP and Analytics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Author: Abhay Kumar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Final Internship Project | July 2025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===========================================================================================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Drop table if it already exists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IF OBJECT_ID('</w:t>
      </w:r>
      <w:proofErr w:type="spellStart"/>
      <w:proofErr w:type="gramStart"/>
      <w:r w:rsidRPr="00F521B9">
        <w:rPr>
          <w:lang w:val="en-IN"/>
        </w:rPr>
        <w:t>dbo.Sales</w:t>
      </w:r>
      <w:proofErr w:type="spellEnd"/>
      <w:proofErr w:type="gramEnd"/>
      <w:r w:rsidRPr="00F521B9">
        <w:rPr>
          <w:lang w:val="en-IN"/>
        </w:rPr>
        <w:t xml:space="preserve">') IS NOT NULL DROP TABLE </w:t>
      </w:r>
      <w:proofErr w:type="spellStart"/>
      <w:proofErr w:type="gramStart"/>
      <w:r w:rsidRPr="00F521B9">
        <w:rPr>
          <w:lang w:val="en-IN"/>
        </w:rPr>
        <w:t>dbo.Sales</w:t>
      </w:r>
      <w:proofErr w:type="spellEnd"/>
      <w:proofErr w:type="gramEnd"/>
      <w:r w:rsidRPr="00F521B9">
        <w:rPr>
          <w:lang w:val="en-IN"/>
        </w:rPr>
        <w:t>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Create Sales table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CREATE TABLE </w:t>
      </w:r>
      <w:proofErr w:type="spellStart"/>
      <w:proofErr w:type="gramStart"/>
      <w:r w:rsidRPr="00F521B9">
        <w:rPr>
          <w:lang w:val="en-IN"/>
        </w:rPr>
        <w:t>dbo.Sales</w:t>
      </w:r>
      <w:proofErr w:type="spellEnd"/>
      <w:proofErr w:type="gramEnd"/>
      <w:r w:rsidRPr="00F521B9">
        <w:rPr>
          <w:lang w:val="en-IN"/>
        </w:rPr>
        <w:t xml:space="preserve"> (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Id INT </w:t>
      </w:r>
      <w:proofErr w:type="gramStart"/>
      <w:r w:rsidRPr="00F521B9">
        <w:rPr>
          <w:lang w:val="en-IN"/>
        </w:rPr>
        <w:t>IDENTITY(</w:t>
      </w:r>
      <w:proofErr w:type="gramEnd"/>
      <w:r w:rsidRPr="00F521B9">
        <w:rPr>
          <w:lang w:val="en-IN"/>
        </w:rPr>
        <w:t>1,1) PRIMARY KEY,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 xml:space="preserve"> </w:t>
      </w:r>
      <w:proofErr w:type="gramStart"/>
      <w:r w:rsidRPr="00F521B9">
        <w:rPr>
          <w:lang w:val="en-IN"/>
        </w:rPr>
        <w:t>VARCHAR(</w:t>
      </w:r>
      <w:proofErr w:type="gramEnd"/>
      <w:r w:rsidRPr="00F521B9">
        <w:rPr>
          <w:lang w:val="en-IN"/>
        </w:rPr>
        <w:t>50),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ProductName </w:t>
      </w:r>
      <w:proofErr w:type="gramStart"/>
      <w:r w:rsidRPr="00F521B9">
        <w:rPr>
          <w:lang w:val="en-IN"/>
        </w:rPr>
        <w:t>VARCHAR(</w:t>
      </w:r>
      <w:proofErr w:type="gramEnd"/>
      <w:r w:rsidRPr="00F521B9">
        <w:rPr>
          <w:lang w:val="en-IN"/>
        </w:rPr>
        <w:t>50),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 </w:t>
      </w:r>
      <w:proofErr w:type="gramStart"/>
      <w:r w:rsidRPr="00F521B9">
        <w:rPr>
          <w:lang w:val="en-IN"/>
        </w:rPr>
        <w:t>DECIMAL(</w:t>
      </w:r>
      <w:proofErr w:type="gramEnd"/>
      <w:r w:rsidRPr="00F521B9">
        <w:rPr>
          <w:lang w:val="en-IN"/>
        </w:rPr>
        <w:t>10,2),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spellStart"/>
      <w:r w:rsidRPr="00F521B9">
        <w:rPr>
          <w:lang w:val="en-IN"/>
        </w:rPr>
        <w:t>SaleDate</w:t>
      </w:r>
      <w:proofErr w:type="spellEnd"/>
      <w:r w:rsidRPr="00F521B9">
        <w:rPr>
          <w:lang w:val="en-IN"/>
        </w:rPr>
        <w:t xml:space="preserve"> DATE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);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Insert sample data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INSERT INTO </w:t>
      </w:r>
      <w:proofErr w:type="spellStart"/>
      <w:proofErr w:type="gramStart"/>
      <w:r w:rsidRPr="00F521B9">
        <w:rPr>
          <w:lang w:val="en-IN"/>
        </w:rPr>
        <w:t>dbo.Sales</w:t>
      </w:r>
      <w:proofErr w:type="spellEnd"/>
      <w:proofErr w:type="gramEnd"/>
      <w:r w:rsidRPr="00F521B9">
        <w:rPr>
          <w:lang w:val="en-IN"/>
        </w:rPr>
        <w:t xml:space="preserve"> (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 xml:space="preserve">, ProductName, 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, </w:t>
      </w:r>
      <w:proofErr w:type="spellStart"/>
      <w:r w:rsidRPr="00F521B9">
        <w:rPr>
          <w:lang w:val="en-IN"/>
        </w:rPr>
        <w:t>SaleDate</w:t>
      </w:r>
      <w:proofErr w:type="spellEnd"/>
      <w:r w:rsidRPr="00F521B9">
        <w:rPr>
          <w:lang w:val="en-IN"/>
        </w:rPr>
        <w:t>) VALUES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('Electronics', 'Laptop', 1000, '2025-07-01'),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('Electronics', 'Phone', 800, '2025-07-02'),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('Electronics', 'Tablet', 500, '2025-07-03'),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('Clothing', 'Shirt', 300, '2025-07-01'),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lastRenderedPageBreak/>
        <w:t>('Clothing', 'Pants', 400, '2025-07-02'),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('Furniture', 'Sofa', 1200, '2025-07-03'),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('Furniture', 'Bed', 900, '2025-07-04');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Declare parameters for dynamic filtering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DECLARE @StartDate DATE = '2025-07-01';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DECLARE @EndDate DATE = '2025-07-31';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DECLARE @CategoryFilter </w:t>
      </w:r>
      <w:proofErr w:type="gramStart"/>
      <w:r w:rsidRPr="00F521B9">
        <w:rPr>
          <w:lang w:val="en-IN"/>
        </w:rPr>
        <w:t>VARCHAR(</w:t>
      </w:r>
      <w:proofErr w:type="gramEnd"/>
      <w:r w:rsidRPr="00F521B9">
        <w:rPr>
          <w:lang w:val="en-IN"/>
        </w:rPr>
        <w:t>50) = NULL; -- Example: set to 'Electronics' if you want to filter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Option 1: Use CTE followed immediately by SELECT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WITH </w:t>
      </w:r>
      <w:proofErr w:type="spellStart"/>
      <w:r w:rsidRPr="00F521B9">
        <w:rPr>
          <w:lang w:val="en-IN"/>
        </w:rPr>
        <w:t>FilteredSales</w:t>
      </w:r>
      <w:proofErr w:type="spellEnd"/>
      <w:r w:rsidRPr="00F521B9">
        <w:rPr>
          <w:lang w:val="en-IN"/>
        </w:rPr>
        <w:t xml:space="preserve"> AS (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SELECT *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FROM </w:t>
      </w:r>
      <w:proofErr w:type="spellStart"/>
      <w:proofErr w:type="gramStart"/>
      <w:r w:rsidRPr="00F521B9">
        <w:rPr>
          <w:lang w:val="en-IN"/>
        </w:rPr>
        <w:t>dbo.Sales</w:t>
      </w:r>
      <w:proofErr w:type="spellEnd"/>
      <w:proofErr w:type="gram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WHERE </w:t>
      </w:r>
      <w:proofErr w:type="spellStart"/>
      <w:r w:rsidRPr="00F521B9">
        <w:rPr>
          <w:lang w:val="en-IN"/>
        </w:rPr>
        <w:t>SaleDate</w:t>
      </w:r>
      <w:proofErr w:type="spellEnd"/>
      <w:r w:rsidRPr="00F521B9">
        <w:rPr>
          <w:lang w:val="en-IN"/>
        </w:rPr>
        <w:t xml:space="preserve"> BETWEEN @StartDate AND @EndDate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  AND (@CategoryFilter IS NULL OR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 xml:space="preserve"> = @CategoryFilter)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)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-- 1️</w:t>
      </w:r>
      <w:r w:rsidRPr="00F521B9">
        <w:rPr>
          <w:rFonts w:ascii="Segoe UI Symbol" w:hAnsi="Segoe UI Symbol" w:cs="Segoe UI Symbol"/>
          <w:lang w:val="en-IN"/>
        </w:rPr>
        <w:t>⃣</w:t>
      </w:r>
      <w:r w:rsidRPr="00F521B9">
        <w:rPr>
          <w:lang w:val="en-IN"/>
        </w:rPr>
        <w:t xml:space="preserve"> Main sales report: details + subtotals + grand total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SELECT 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gramStart"/>
      <w:r w:rsidRPr="00F521B9">
        <w:rPr>
          <w:lang w:val="en-IN"/>
        </w:rPr>
        <w:t>ISNULL(</w:t>
      </w:r>
      <w:proofErr w:type="spellStart"/>
      <w:proofErr w:type="gramEnd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 xml:space="preserve">, 'Total') AS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CASE 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    WHEN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 xml:space="preserve"> IS NULL THEN 'Total'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    WHEN ProductName IS NULL THEN 'Total'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    ELSE ProductName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END AS ProductName,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lastRenderedPageBreak/>
        <w:t xml:space="preserve">    SUM(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) AS </w:t>
      </w:r>
      <w:proofErr w:type="spellStart"/>
      <w:r w:rsidRPr="00F521B9">
        <w:rPr>
          <w:lang w:val="en-IN"/>
        </w:rPr>
        <w:t>TotalSales</w:t>
      </w:r>
      <w:proofErr w:type="spell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FROM </w:t>
      </w:r>
      <w:proofErr w:type="spellStart"/>
      <w:r w:rsidRPr="00F521B9">
        <w:rPr>
          <w:lang w:val="en-IN"/>
        </w:rPr>
        <w:t>FilteredSales</w:t>
      </w:r>
      <w:proofErr w:type="spell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GROUP BY </w:t>
      </w:r>
      <w:proofErr w:type="gramStart"/>
      <w:r w:rsidRPr="00F521B9">
        <w:rPr>
          <w:lang w:val="en-IN"/>
        </w:rPr>
        <w:t>ROLLUP(</w:t>
      </w:r>
      <w:proofErr w:type="spellStart"/>
      <w:proofErr w:type="gramEnd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>, ProductName)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ORDER BY 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GROUPING(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>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GROUPING(ProductName),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ProductName;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rFonts w:hint="eastAsia"/>
          <w:lang w:val="en-IN"/>
        </w:rPr>
      </w:pPr>
      <w:r w:rsidRPr="00F521B9">
        <w:rPr>
          <w:rFonts w:hint="eastAsia"/>
          <w:lang w:val="en-IN"/>
        </w:rPr>
        <w:t xml:space="preserve">-- Option 2: reuse data </w:t>
      </w:r>
      <w:r w:rsidRPr="00F521B9">
        <w:rPr>
          <w:rFonts w:ascii="Arial" w:hAnsi="Arial" w:cs="Arial"/>
          <w:lang w:val="en-IN"/>
        </w:rPr>
        <w:t>→</w:t>
      </w:r>
      <w:r w:rsidRPr="00F521B9">
        <w:rPr>
          <w:rFonts w:hint="eastAsia"/>
          <w:lang w:val="en-IN"/>
        </w:rPr>
        <w:t xml:space="preserve"> insert into temp table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SELECT *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INTO #FilteredSales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FROM </w:t>
      </w:r>
      <w:proofErr w:type="spellStart"/>
      <w:proofErr w:type="gramStart"/>
      <w:r w:rsidRPr="00F521B9">
        <w:rPr>
          <w:lang w:val="en-IN"/>
        </w:rPr>
        <w:t>dbo.Sales</w:t>
      </w:r>
      <w:proofErr w:type="spellEnd"/>
      <w:proofErr w:type="gram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WHERE </w:t>
      </w:r>
      <w:proofErr w:type="spellStart"/>
      <w:r w:rsidRPr="00F521B9">
        <w:rPr>
          <w:lang w:val="en-IN"/>
        </w:rPr>
        <w:t>SaleDate</w:t>
      </w:r>
      <w:proofErr w:type="spellEnd"/>
      <w:r w:rsidRPr="00F521B9">
        <w:rPr>
          <w:lang w:val="en-IN"/>
        </w:rPr>
        <w:t xml:space="preserve"> BETWEEN @StartDate AND @EndDate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AND (@CategoryFilter IS NULL OR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 xml:space="preserve"> = @CategoryFilter);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-- 2️</w:t>
      </w:r>
      <w:r w:rsidRPr="00F521B9">
        <w:rPr>
          <w:rFonts w:ascii="Segoe UI Symbol" w:hAnsi="Segoe UI Symbol" w:cs="Segoe UI Symbol"/>
          <w:lang w:val="en-IN"/>
        </w:rPr>
        <w:t>⃣</w:t>
      </w:r>
      <w:r w:rsidRPr="00F521B9">
        <w:rPr>
          <w:lang w:val="en-IN"/>
        </w:rPr>
        <w:t xml:space="preserve"> Analytics per category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SELECT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gramStart"/>
      <w:r w:rsidRPr="00F521B9">
        <w:rPr>
          <w:lang w:val="en-IN"/>
        </w:rPr>
        <w:t>COUNT(</w:t>
      </w:r>
      <w:proofErr w:type="gramEnd"/>
      <w:r w:rsidRPr="00F521B9">
        <w:rPr>
          <w:lang w:val="en-IN"/>
        </w:rPr>
        <w:t xml:space="preserve">*) AS </w:t>
      </w:r>
      <w:proofErr w:type="spellStart"/>
      <w:r w:rsidRPr="00F521B9">
        <w:rPr>
          <w:lang w:val="en-IN"/>
        </w:rPr>
        <w:t>NumberOfProducts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SUM(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) AS </w:t>
      </w:r>
      <w:proofErr w:type="spellStart"/>
      <w:r w:rsidRPr="00F521B9">
        <w:rPr>
          <w:lang w:val="en-IN"/>
        </w:rPr>
        <w:t>TotalSales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AVG(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) AS </w:t>
      </w:r>
      <w:proofErr w:type="spellStart"/>
      <w:r w:rsidRPr="00F521B9">
        <w:rPr>
          <w:lang w:val="en-IN"/>
        </w:rPr>
        <w:t>AverageSale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MIN(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) AS </w:t>
      </w:r>
      <w:proofErr w:type="spellStart"/>
      <w:r w:rsidRPr="00F521B9">
        <w:rPr>
          <w:lang w:val="en-IN"/>
        </w:rPr>
        <w:t>MinSale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MAX(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) AS </w:t>
      </w:r>
      <w:proofErr w:type="spellStart"/>
      <w:r w:rsidRPr="00F521B9">
        <w:rPr>
          <w:lang w:val="en-IN"/>
        </w:rPr>
        <w:t>MaxSale</w:t>
      </w:r>
      <w:proofErr w:type="spell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FROM #FilteredSales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GROUP BY </w:t>
      </w:r>
      <w:proofErr w:type="spellStart"/>
      <w:r w:rsidRPr="00F521B9">
        <w:rPr>
          <w:lang w:val="en-IN"/>
        </w:rPr>
        <w:t>ProductCategory</w:t>
      </w:r>
      <w:proofErr w:type="spell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lastRenderedPageBreak/>
        <w:t xml:space="preserve">ORDER BY </w:t>
      </w:r>
      <w:proofErr w:type="spellStart"/>
      <w:r w:rsidRPr="00F521B9">
        <w:rPr>
          <w:lang w:val="en-IN"/>
        </w:rPr>
        <w:t>TotalSales</w:t>
      </w:r>
      <w:proofErr w:type="spellEnd"/>
      <w:r w:rsidRPr="00F521B9">
        <w:rPr>
          <w:lang w:val="en-IN"/>
        </w:rPr>
        <w:t xml:space="preserve"> DESC;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-- 3️</w:t>
      </w:r>
      <w:r w:rsidRPr="00F521B9">
        <w:rPr>
          <w:rFonts w:ascii="Segoe UI Symbol" w:hAnsi="Segoe UI Symbol" w:cs="Segoe UI Symbol"/>
          <w:lang w:val="en-IN"/>
        </w:rPr>
        <w:t>⃣</w:t>
      </w:r>
      <w:r w:rsidRPr="00F521B9">
        <w:rPr>
          <w:lang w:val="en-IN"/>
        </w:rPr>
        <w:t xml:space="preserve"> Ranking of categories by total sales</w:t>
      </w:r>
    </w:p>
    <w:p w:rsidR="00F521B9" w:rsidRPr="00F521B9" w:rsidRDefault="00F521B9" w:rsidP="00F521B9">
      <w:pPr>
        <w:rPr>
          <w:lang w:val="en-IN"/>
        </w:rPr>
      </w:pPr>
      <w:proofErr w:type="gramStart"/>
      <w:r w:rsidRPr="00F521B9">
        <w:rPr>
          <w:lang w:val="en-IN"/>
        </w:rPr>
        <w:t>;WITH</w:t>
      </w:r>
      <w:proofErr w:type="gramEnd"/>
      <w:r w:rsidRPr="00F521B9">
        <w:rPr>
          <w:lang w:val="en-IN"/>
        </w:rPr>
        <w:t xml:space="preserve"> </w:t>
      </w:r>
      <w:proofErr w:type="spellStart"/>
      <w:r w:rsidRPr="00F521B9">
        <w:rPr>
          <w:lang w:val="en-IN"/>
        </w:rPr>
        <w:t>CategoryTotals</w:t>
      </w:r>
      <w:proofErr w:type="spellEnd"/>
      <w:r w:rsidRPr="00F521B9">
        <w:rPr>
          <w:lang w:val="en-IN"/>
        </w:rPr>
        <w:t xml:space="preserve"> AS (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SELECT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>, SUM(</w:t>
      </w:r>
      <w:proofErr w:type="spellStart"/>
      <w:r w:rsidRPr="00F521B9">
        <w:rPr>
          <w:lang w:val="en-IN"/>
        </w:rPr>
        <w:t>SaleAmount</w:t>
      </w:r>
      <w:proofErr w:type="spellEnd"/>
      <w:r w:rsidRPr="00F521B9">
        <w:rPr>
          <w:lang w:val="en-IN"/>
        </w:rPr>
        <w:t xml:space="preserve">) AS </w:t>
      </w:r>
      <w:proofErr w:type="spellStart"/>
      <w:r w:rsidRPr="00F521B9">
        <w:rPr>
          <w:lang w:val="en-IN"/>
        </w:rPr>
        <w:t>TotalSales</w:t>
      </w:r>
      <w:proofErr w:type="spell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FROM #FilteredSales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GROUP BY </w:t>
      </w:r>
      <w:proofErr w:type="spellStart"/>
      <w:r w:rsidRPr="00F521B9">
        <w:rPr>
          <w:lang w:val="en-IN"/>
        </w:rPr>
        <w:t>ProductCategory</w:t>
      </w:r>
      <w:proofErr w:type="spell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)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SELECT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spellStart"/>
      <w:r w:rsidRPr="00F521B9">
        <w:rPr>
          <w:lang w:val="en-IN"/>
        </w:rPr>
        <w:t>ProductCategory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spellStart"/>
      <w:r w:rsidRPr="00F521B9">
        <w:rPr>
          <w:lang w:val="en-IN"/>
        </w:rPr>
        <w:t>TotalSales</w:t>
      </w:r>
      <w:proofErr w:type="spellEnd"/>
      <w:r w:rsidRPr="00F521B9">
        <w:rPr>
          <w:lang w:val="en-IN"/>
        </w:rPr>
        <w:t>,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    </w:t>
      </w:r>
      <w:proofErr w:type="gramStart"/>
      <w:r w:rsidRPr="00F521B9">
        <w:rPr>
          <w:lang w:val="en-IN"/>
        </w:rPr>
        <w:t>RANK(</w:t>
      </w:r>
      <w:proofErr w:type="gramEnd"/>
      <w:r w:rsidRPr="00F521B9">
        <w:rPr>
          <w:lang w:val="en-IN"/>
        </w:rPr>
        <w:t xml:space="preserve">) OVER (ORDER BY </w:t>
      </w:r>
      <w:proofErr w:type="spellStart"/>
      <w:r w:rsidRPr="00F521B9">
        <w:rPr>
          <w:lang w:val="en-IN"/>
        </w:rPr>
        <w:t>TotalSales</w:t>
      </w:r>
      <w:proofErr w:type="spellEnd"/>
      <w:r w:rsidRPr="00F521B9">
        <w:rPr>
          <w:lang w:val="en-IN"/>
        </w:rPr>
        <w:t xml:space="preserve"> DESC) AS </w:t>
      </w:r>
      <w:proofErr w:type="spellStart"/>
      <w:r w:rsidRPr="00F521B9">
        <w:rPr>
          <w:lang w:val="en-IN"/>
        </w:rPr>
        <w:t>CategoryRank</w:t>
      </w:r>
      <w:proofErr w:type="spellEnd"/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FROM </w:t>
      </w:r>
      <w:proofErr w:type="spellStart"/>
      <w:r w:rsidRPr="00F521B9">
        <w:rPr>
          <w:lang w:val="en-IN"/>
        </w:rPr>
        <w:t>CategoryTotals</w:t>
      </w:r>
      <w:proofErr w:type="spellEnd"/>
      <w:r w:rsidRPr="00F521B9">
        <w:rPr>
          <w:lang w:val="en-IN"/>
        </w:rPr>
        <w:t>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Drop temp table at the end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DROP TABLE #FilteredSales;</w:t>
      </w:r>
    </w:p>
    <w:p w:rsidR="00F521B9" w:rsidRPr="00F521B9" w:rsidRDefault="00F521B9" w:rsidP="00F521B9">
      <w:pPr>
        <w:rPr>
          <w:lang w:val="en-IN"/>
        </w:rPr>
      </w:pP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===========================================================================================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End of script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-- ===========================================================================================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pict>
          <v:rect id="_x0000_i1129" style="width:0;height:1.5pt" o:hralign="center" o:hrstd="t" o:hr="t" fillcolor="#a0a0a0" stroked="f"/>
        </w:pict>
      </w:r>
    </w:p>
    <w:p w:rsidR="00F521B9" w:rsidRDefault="00F521B9" w:rsidP="00F521B9">
      <w:pPr>
        <w:rPr>
          <w:rFonts w:ascii="Segoe UI Emoji" w:hAnsi="Segoe UI Emoji" w:cs="Segoe UI Emoji"/>
          <w:lang w:val="en-IN"/>
        </w:rPr>
      </w:pPr>
    </w:p>
    <w:p w:rsidR="00F521B9" w:rsidRDefault="00F521B9" w:rsidP="00F521B9">
      <w:pPr>
        <w:rPr>
          <w:rFonts w:ascii="Segoe UI Emoji" w:hAnsi="Segoe UI Emoji" w:cs="Segoe UI Emoji"/>
          <w:lang w:val="en-IN"/>
        </w:rPr>
      </w:pPr>
    </w:p>
    <w:p w:rsidR="00F521B9" w:rsidRPr="00F521B9" w:rsidRDefault="00F521B9" w:rsidP="00F521B9">
      <w:pPr>
        <w:rPr>
          <w:b/>
          <w:bCs/>
          <w:sz w:val="24"/>
          <w:szCs w:val="24"/>
          <w:u w:val="single"/>
          <w:lang w:val="en-IN"/>
        </w:rPr>
      </w:pPr>
      <w:r w:rsidRPr="00F521B9">
        <w:rPr>
          <w:rFonts w:ascii="Segoe UI Emoji" w:hAnsi="Segoe UI Emoji" w:cs="Segoe UI Emoji"/>
          <w:b/>
          <w:bCs/>
          <w:sz w:val="24"/>
          <w:szCs w:val="24"/>
          <w:u w:val="single"/>
          <w:lang w:val="en-IN"/>
        </w:rPr>
        <w:lastRenderedPageBreak/>
        <w:t>🙌</w:t>
      </w:r>
      <w:r w:rsidRPr="00F521B9">
        <w:rPr>
          <w:b/>
          <w:bCs/>
          <w:sz w:val="24"/>
          <w:szCs w:val="24"/>
          <w:u w:val="single"/>
          <w:lang w:val="en-IN"/>
        </w:rPr>
        <w:t xml:space="preserve"> Conclusion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>This project shows how SQL Server’s advanced grouping and analytics can transform raw sales data into actionable insights.</w:t>
      </w:r>
      <w:r w:rsidRPr="00F521B9">
        <w:rPr>
          <w:lang w:val="en-IN"/>
        </w:rPr>
        <w:br/>
        <w:t>By combining ROLLUP, window functions, and flexible filters, the solution delivers both detail and summary views that help managers make data-driven decisions faster.</w:t>
      </w:r>
    </w:p>
    <w:p w:rsidR="00F521B9" w:rsidRPr="00F521B9" w:rsidRDefault="00F521B9" w:rsidP="00F521B9">
      <w:pPr>
        <w:rPr>
          <w:lang w:val="en-IN"/>
        </w:rPr>
      </w:pPr>
      <w:r w:rsidRPr="00F521B9">
        <w:rPr>
          <w:lang w:val="en-IN"/>
        </w:rPr>
        <w:t xml:space="preserve">Final Internship Project by Abhay Kumar | </w:t>
      </w:r>
      <w:proofErr w:type="spellStart"/>
      <w:r w:rsidRPr="00F521B9">
        <w:rPr>
          <w:lang w:val="en-IN"/>
        </w:rPr>
        <w:t>Celebal</w:t>
      </w:r>
      <w:proofErr w:type="spellEnd"/>
      <w:r w:rsidRPr="00F521B9">
        <w:rPr>
          <w:lang w:val="en-IN"/>
        </w:rPr>
        <w:t xml:space="preserve"> Technologies | July 2025</w:t>
      </w:r>
    </w:p>
    <w:p w:rsidR="00E43015" w:rsidRPr="00F521B9" w:rsidRDefault="00E43015" w:rsidP="00F521B9"/>
    <w:sectPr w:rsidR="00E43015" w:rsidRPr="00F52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9E0C0B"/>
    <w:multiLevelType w:val="multilevel"/>
    <w:tmpl w:val="61A4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25CFF"/>
    <w:multiLevelType w:val="multilevel"/>
    <w:tmpl w:val="B48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5205E"/>
    <w:multiLevelType w:val="multilevel"/>
    <w:tmpl w:val="E7F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6614E"/>
    <w:multiLevelType w:val="multilevel"/>
    <w:tmpl w:val="63D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95280"/>
    <w:multiLevelType w:val="multilevel"/>
    <w:tmpl w:val="5B9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71DFB"/>
    <w:multiLevelType w:val="hybridMultilevel"/>
    <w:tmpl w:val="6B761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5665">
    <w:abstractNumId w:val="8"/>
  </w:num>
  <w:num w:numId="2" w16cid:durableId="2056156176">
    <w:abstractNumId w:val="6"/>
  </w:num>
  <w:num w:numId="3" w16cid:durableId="660735748">
    <w:abstractNumId w:val="5"/>
  </w:num>
  <w:num w:numId="4" w16cid:durableId="1547137640">
    <w:abstractNumId w:val="4"/>
  </w:num>
  <w:num w:numId="5" w16cid:durableId="1912537615">
    <w:abstractNumId w:val="7"/>
  </w:num>
  <w:num w:numId="6" w16cid:durableId="637297408">
    <w:abstractNumId w:val="3"/>
  </w:num>
  <w:num w:numId="7" w16cid:durableId="1742752918">
    <w:abstractNumId w:val="2"/>
  </w:num>
  <w:num w:numId="8" w16cid:durableId="1360273480">
    <w:abstractNumId w:val="1"/>
  </w:num>
  <w:num w:numId="9" w16cid:durableId="177622957">
    <w:abstractNumId w:val="0"/>
  </w:num>
  <w:num w:numId="10" w16cid:durableId="677580387">
    <w:abstractNumId w:val="13"/>
  </w:num>
  <w:num w:numId="11" w16cid:durableId="1334844334">
    <w:abstractNumId w:val="12"/>
  </w:num>
  <w:num w:numId="12" w16cid:durableId="264307702">
    <w:abstractNumId w:val="9"/>
  </w:num>
  <w:num w:numId="13" w16cid:durableId="503206371">
    <w:abstractNumId w:val="10"/>
  </w:num>
  <w:num w:numId="14" w16cid:durableId="164438616">
    <w:abstractNumId w:val="11"/>
  </w:num>
  <w:num w:numId="15" w16cid:durableId="4060712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AB0"/>
    <w:rsid w:val="00AA1D8D"/>
    <w:rsid w:val="00B47730"/>
    <w:rsid w:val="00CB0664"/>
    <w:rsid w:val="00E43015"/>
    <w:rsid w:val="00F521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3515B"/>
  <w14:defaultImageDpi w14:val="300"/>
  <w15:docId w15:val="{994BB60A-B473-490A-ABD4-03CBF95D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0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Kumar</cp:lastModifiedBy>
  <cp:revision>2</cp:revision>
  <dcterms:created xsi:type="dcterms:W3CDTF">2013-12-23T23:15:00Z</dcterms:created>
  <dcterms:modified xsi:type="dcterms:W3CDTF">2025-07-22T18:20:00Z</dcterms:modified>
  <cp:category/>
</cp:coreProperties>
</file>